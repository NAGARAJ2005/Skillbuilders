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1BD98" w14:textId="77777777" w:rsidR="00222C7D" w:rsidRDefault="00000000">
      <w:pPr>
        <w:pStyle w:val="Heading1"/>
      </w:pPr>
      <w:r>
        <w:t>Database Documentation</w:t>
      </w:r>
    </w:p>
    <w:p w14:paraId="70933526" w14:textId="77777777" w:rsidR="00222C7D" w:rsidRDefault="00000000">
      <w:pPr>
        <w:pStyle w:val="Heading2"/>
      </w:pPr>
      <w:r>
        <w:t>1. Database Setup</w:t>
      </w:r>
    </w:p>
    <w:p w14:paraId="5A6AF734" w14:textId="77777777" w:rsidR="00222C7D" w:rsidRDefault="00000000">
      <w:pPr>
        <w:pStyle w:val="ListBullet"/>
      </w:pPr>
      <w:r>
        <w:t>• Type: Relational Database</w:t>
      </w:r>
      <w:r>
        <w:br/>
        <w:t>• System: MySQL</w:t>
      </w:r>
    </w:p>
    <w:p w14:paraId="549A5E3B" w14:textId="77777777" w:rsidR="00222C7D" w:rsidRDefault="00000000">
      <w:pPr>
        <w:pStyle w:val="Heading2"/>
      </w:pPr>
      <w:r>
        <w:t>2. Database Structure of the Project</w:t>
      </w:r>
    </w:p>
    <w:p w14:paraId="411DDD31" w14:textId="77777777" w:rsidR="00222C7D" w:rsidRDefault="00000000">
      <w:r>
        <w:t>The project uses the following tables to manage the e-learning platform:</w:t>
      </w:r>
      <w:r>
        <w:br/>
        <w:t>1. users (user_id, name, email, password, role)</w:t>
      </w:r>
      <w:r>
        <w:br/>
        <w:t>2. courses (course_id, title, description, category, instructor_id, status)</w:t>
      </w:r>
      <w:r>
        <w:br/>
        <w:t>3. course_content (content_id, course_id, module_title, lesson_number, lesson_file)</w:t>
      </w:r>
      <w:r>
        <w:br/>
        <w:t>4. enrollments (enrollment_id, user_id, course_id, enrollment_date, progress)</w:t>
      </w:r>
      <w:r>
        <w:br/>
        <w:t>5. feedback (feedback_id, user_id, course_id, rating, comments, review_date)</w:t>
      </w:r>
      <w:r>
        <w:br/>
        <w:t>6. admin_feedback (feedback_id, course_id, admin_id, suggestions, feedback_date)</w:t>
      </w:r>
      <w:r>
        <w:br/>
      </w:r>
    </w:p>
    <w:p w14:paraId="31BB7FE3" w14:textId="77777777" w:rsidR="00222C7D" w:rsidRDefault="00000000">
      <w:pPr>
        <w:pStyle w:val="Heading2"/>
      </w:pPr>
      <w:r>
        <w:t>3. Queries</w:t>
      </w:r>
    </w:p>
    <w:p w14:paraId="398220C0" w14:textId="5D9EB0F2" w:rsidR="00222C7D" w:rsidRDefault="00D66561" w:rsidP="00D66561">
      <w:pPr>
        <w:ind w:firstLine="720"/>
      </w:pPr>
      <w:r>
        <w:t xml:space="preserve">You can find all necessary queries in the </w:t>
      </w:r>
      <w:r w:rsidRPr="00D66561">
        <w:rPr>
          <w:b/>
          <w:bCs/>
        </w:rPr>
        <w:t>skillbuilders_schema.sql</w:t>
      </w:r>
      <w:r>
        <w:t xml:space="preserve"> file, uploaded in this repository.</w:t>
      </w:r>
    </w:p>
    <w:sectPr w:rsidR="00222C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242839">
    <w:abstractNumId w:val="8"/>
  </w:num>
  <w:num w:numId="2" w16cid:durableId="1091050416">
    <w:abstractNumId w:val="6"/>
  </w:num>
  <w:num w:numId="3" w16cid:durableId="731732935">
    <w:abstractNumId w:val="5"/>
  </w:num>
  <w:num w:numId="4" w16cid:durableId="1122579061">
    <w:abstractNumId w:val="4"/>
  </w:num>
  <w:num w:numId="5" w16cid:durableId="1433739775">
    <w:abstractNumId w:val="7"/>
  </w:num>
  <w:num w:numId="6" w16cid:durableId="79838109">
    <w:abstractNumId w:val="3"/>
  </w:num>
  <w:num w:numId="7" w16cid:durableId="1582327205">
    <w:abstractNumId w:val="2"/>
  </w:num>
  <w:num w:numId="8" w16cid:durableId="226889674">
    <w:abstractNumId w:val="1"/>
  </w:num>
  <w:num w:numId="9" w16cid:durableId="7104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C7D"/>
    <w:rsid w:val="0029639D"/>
    <w:rsid w:val="00326F90"/>
    <w:rsid w:val="00AA1D8D"/>
    <w:rsid w:val="00B47730"/>
    <w:rsid w:val="00CB0664"/>
    <w:rsid w:val="00D66561"/>
    <w:rsid w:val="00E222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53B3A"/>
  <w14:defaultImageDpi w14:val="300"/>
  <w15:docId w15:val="{B47B38D7-F4ED-42A6-AC7A-07C8548C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Aravinth Anbazhagan</cp:lastModifiedBy>
  <cp:revision>2</cp:revision>
  <dcterms:created xsi:type="dcterms:W3CDTF">2013-12-23T23:15:00Z</dcterms:created>
  <dcterms:modified xsi:type="dcterms:W3CDTF">2025-05-01T09:09:00Z</dcterms:modified>
  <cp:category/>
</cp:coreProperties>
</file>